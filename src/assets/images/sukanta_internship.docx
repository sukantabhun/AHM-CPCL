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INTERNSHIP REPORT</w:t>
      </w:r>
    </w:p>
    <w:p>
      <w:r>
        <w:t>Title of the report</w:t>
        <w:br/>
        <w:br/>
        <w:t>Submitted in partial fulfillment of the requirements for the award of the degree of</w:t>
        <w:br/>
        <w:br/>
        <w:t>Bachelor of Technology</w:t>
        <w:br/>
        <w:br/>
        <w:t>Information Technology</w:t>
      </w:r>
    </w:p>
    <w:p>
      <w:r>
        <w:t>Submitted By:                                                                      Submitted To:</w:t>
        <w:br/>
        <w:t>Aditya Kumar Maurya                                              Ms. Anita Yadav</w:t>
        <w:br/>
        <w:t>(07815602721)                                                        Assistant Professor</w:t>
        <w:br/>
        <w:t xml:space="preserve">                                                                           IT Department</w:t>
      </w:r>
    </w:p>
    <w:p>
      <w:r>
        <w:t>Dr. Akhilesh Das Gupta Institute of Professional Studies,</w:t>
        <w:br/>
        <w:t>(Formerly ADGITM)</w:t>
        <w:br/>
        <w:t>FC-26,Shastri Park, New Delhi-110053</w:t>
        <w:br/>
        <w:t>(Affiliated to Guru Gobind Singh Indraprastha University, New Delhi)</w:t>
      </w:r>
    </w:p>
    <w:p>
      <w:r>
        <w:br w:type="page"/>
      </w:r>
    </w:p>
    <w:p>
      <w:pPr>
        <w:pStyle w:val="Heading1"/>
      </w:pPr>
      <w:r>
        <w:t>DECLARATION</w:t>
      </w:r>
    </w:p>
    <w:p>
      <w:r>
        <w:t>I hereby declare that the work presented in this internship report is my own and that all sources of information have been acknowledged. I have not submitted this report or any part thereof in support of any other application. The learning outcomes and contributions mentioned in this report reflect my personal experience during my internship at Unthinkable Solutions LLP.</w:t>
      </w:r>
    </w:p>
    <w:p>
      <w:r>
        <w:br/>
        <w:t>Signature:</w:t>
        <w:br/>
        <w:br/>
        <w:t>Aditya Kumar Maurya</w:t>
        <w:br/>
        <w:br/>
        <w:t>5 March 2025</w:t>
      </w:r>
    </w:p>
    <w:p>
      <w:r>
        <w:br w:type="page"/>
      </w:r>
    </w:p>
    <w:p>
      <w:pPr>
        <w:pStyle w:val="Heading1"/>
      </w:pPr>
      <w:r>
        <w:t>ACKNOWLEDGMENT</w:t>
      </w:r>
    </w:p>
    <w:p>
      <w:r>
        <w:t>I would like to express my sincere gratitude to everyone who made my internship experience both educational and rewarding. I extend my heartfelt thanks to:</w:t>
        <w:br/>
        <w:br/>
        <w:t>My Delivery Owner and Mentors at Unthinkable Solutions LLP: For their unwavering support, guidance, and for providing a challenging environment that fostered both personal and professional growth.</w:t>
        <w:br/>
        <w:br/>
        <w:t>The Web Development Team: For their assistance in navigating complex technical challenges and introducing me to new technologies.</w:t>
        <w:br/>
        <w:br/>
        <w:t>To Ms. Anita Yadav: For continuously encouraging practical learning and supporting my internship journey.</w:t>
        <w:br/>
        <w:br/>
        <w:t>Family and Friends: For their constant encouragement and moral support throughout my internship period.</w:t>
        <w:br/>
        <w:br/>
        <w:t>Your support has been instrumental in shaping my skills and career aspirations.</w:t>
      </w:r>
    </w:p>
    <w:p>
      <w:r>
        <w:br/>
        <w:t>Place: Gurugram</w:t>
        <w:br/>
        <w:br/>
        <w:t>Date: 5 March 2025</w:t>
      </w:r>
    </w:p>
    <w:p>
      <w:r>
        <w:br w:type="page"/>
      </w:r>
    </w:p>
    <w:p>
      <w:pPr>
        <w:pStyle w:val="Heading1"/>
      </w:pPr>
      <w:r>
        <w:t>CERTIFICATE</w:t>
      </w:r>
    </w:p>
    <w:p>
      <w:r>
        <w:t>This is to certify that this Internship report submitted in partial fulfillment of the degree of B.Tech. (IT) as a part of the curriculum bearing Course Code ES-458 submitted to the Department of Information Technology, at Dr. Akhilesh Das Gupta Institute of Professional Studies, Delhi, affiliated to Guru Gobind Singh Indraprastha University, New Delhi-110078 to me by</w:t>
        <w:br/>
        <w:br/>
        <w:t>S. No.    Student Name              Enrollment Number           Student Signature</w:t>
        <w:br/>
        <w:t>1          Aditya Kumar Maurya      07815602721</w:t>
        <w:br/>
        <w:br/>
        <w:t>is an authentic work carried out by them under my guidance. The matter embodied in this project work has not been submitted earlier for award of any degree to the best of my knowledge and belief.</w:t>
      </w:r>
    </w:p>
    <w:p>
      <w:r>
        <w:br/>
        <w:t>Signature of the Supervisor</w:t>
        <w:br/>
        <w:t>(Ms. Anita Yadav)</w:t>
        <w:br/>
        <w:br/>
        <w:t>Countersigned by:</w:t>
        <w:br/>
        <w:t>Director/Principal/HoD/Project In charge</w:t>
        <w:br/>
        <w:br/>
        <w:t>Place:</w:t>
        <w:br/>
        <w:t>Date:</w:t>
      </w:r>
    </w:p>
    <w:p>
      <w:r>
        <w:br w:type="page"/>
      </w:r>
    </w:p>
    <w:p>
      <w:pPr>
        <w:pStyle w:val="Heading1"/>
      </w:pPr>
      <w:r>
        <w:t>Abstract</w:t>
      </w:r>
    </w:p>
    <w:p>
      <w:r>
        <w:t>This report presents a comprehensive account of my internship at Unthinkable Solutions LLP, a leading service-based company engaged in delivering cutting-edge technology solutions across multiple domains globally. During my tenure, I worked primarily as a Frontend Developer, gaining hands-on experience in building dynamic user interfaces using Angular. I contributed to multiple projects including Chalo RMS, Chalo Manual Ticketing System, and CPCL Asset Health Monitoring System. Additionally, I worked on a small project using React for a Social Media Content Analyzer. My responsibilities included developing responsive UI components, integrating REST APIs, managing application state, and collaborating with backend teams to ensure seamless data flow across systems. This report outlines my key responsibilities, challenges faced, skills acquired, and my contributions to the organization.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